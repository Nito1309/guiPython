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Nombre: Esmeralda Preciado Perez</w:t>
        <w:br/>
        <w:t>Cargo: Jugueteria</w:t>
        <w:br/>
        <w:t>Empresa: Walmart</w:t>
        <w:br/>
        <w:t>Domicilio: Emilio Acevedo 2220 1</w:t>
        <w:br/>
        <w:t>Centro</w:t>
        <w:br/>
        <w:t>Guadalajara, Jalisco 44569</w:t>
        <w:br/>
        <w:br/>
        <w:t>Teléfono: 3345893546</w:t>
        <w:br/>
        <w:t>Correo electrónico: Esmeralda@hotmail.com</w:t>
        <w:br/>
        <w:br/>
        <w:t>Fecha de nacimiento: 1998-10-09</w:t>
        <w:br/>
        <w:t>Edad: 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